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2024-09-29 17:11:49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3025</w:t>
            </w:r>
          </w:p>
        </w:tc>
        <w:tc>
          <w:tcPr>
            <w:tcW w:type="dxa" w:w="2088"/>
          </w:tcPr>
          <w:p>
            <w:r>
              <w:t>2437.14</w:t>
            </w:r>
          </w:p>
        </w:tc>
        <w:tc>
          <w:tcPr>
            <w:tcW w:type="dxa" w:w="2088"/>
          </w:tcPr>
          <w:p>
            <w:r>
              <w:t>78.19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0.47% trong tổng số lượng gói tin.</w:t>
      </w:r>
    </w:p>
    <w:p>
      <w:pPr>
        <w:jc w:val="left"/>
      </w:pPr>
      <w:r>
        <w:rPr>
          <w:b w:val="0"/>
        </w:rPr>
        <w:t>• MDNS: Giao thức MDNS chiếm tỷ lệ 0.31% trong tổng số lượng gói tin.</w:t>
      </w:r>
    </w:p>
    <w:p>
      <w:pPr>
        <w:jc w:val="left"/>
      </w:pPr>
      <w:r>
        <w:rPr>
          <w:b w:val="0"/>
        </w:rPr>
        <w:t>• TCP: Giao thức TCP chiếm tỷ lệ 12.35% trong tổng số lượng gói tin.</w:t>
      </w:r>
    </w:p>
    <w:p>
      <w:pPr>
        <w:jc w:val="left"/>
      </w:pPr>
      <w:r>
        <w:rPr>
          <w:b w:val="0"/>
        </w:rPr>
        <w:t>• TLS: Giao thức TLS chiếm tỷ lệ 7.31% trong tổng số lượng gói tin.</w:t>
      </w:r>
    </w:p>
    <w:p>
      <w:pPr>
        <w:jc w:val="left"/>
      </w:pPr>
      <w:r>
        <w:rPr>
          <w:b w:val="0"/>
        </w:rPr>
        <w:t>• HTTP: Giao thức HTTP chiếm tỷ lệ 0.03%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0.03% trong tổng số lượng gói tin.</w:t>
      </w:r>
    </w:p>
    <w:p>
      <w:pPr>
        <w:jc w:val="left"/>
      </w:pPr>
      <w:r>
        <w:rPr>
          <w:b w:val="0"/>
        </w:rPr>
        <w:t>• QUIC: Giao thức QUIC chiếm tỷ lệ 78.19%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0.05% trong tổng số lượng gói tin.</w:t>
      </w:r>
    </w:p>
    <w:p>
      <w:pPr>
        <w:jc w:val="left"/>
      </w:pPr>
      <w:r>
        <w:rPr>
          <w:b w:val="0"/>
        </w:rPr>
        <w:t>• JSON: Giao thức JSON chiếm tỷ lệ 0.05% trong tổng số lượng gói tin.</w:t>
      </w:r>
    </w:p>
    <w:p>
      <w:pPr>
        <w:jc w:val="left"/>
      </w:pPr>
      <w:r>
        <w:rPr>
          <w:b w:val="0"/>
        </w:rPr>
        <w:t>• DHCP: Giao thức DHCP chiếm tỷ lệ 0.03% trong tổng số lượng gói tin.</w:t>
      </w:r>
    </w:p>
    <w:p>
      <w:pPr>
        <w:jc w:val="left"/>
      </w:pPr>
      <w:r>
        <w:rPr>
          <w:b w:val="0"/>
        </w:rPr>
        <w:t>• DNS: Giao thức DNS chiếm tỷ lệ 0.62% trong tổng số lượng gói tin.</w:t>
      </w:r>
    </w:p>
    <w:p>
      <w:pPr>
        <w:jc w:val="left"/>
      </w:pPr>
      <w:r>
        <w:rPr>
          <w:b w:val="0"/>
        </w:rPr>
        <w:t>• ICMPV6: Giao thức ICMPV6 chiếm tỷ lệ 0.44% trong tổng số lượng gói tin.</w:t>
      </w:r>
    </w:p>
    <w:p>
      <w:pPr>
        <w:jc w:val="left"/>
      </w:pPr>
      <w:r>
        <w:rPr>
          <w:b w:val="0"/>
        </w:rPr>
        <w:t>• DATA: Giao thức DATA chiếm tỷ lệ 0.13%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0.00%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